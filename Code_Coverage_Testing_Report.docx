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Code Coverage Testing Report</w:t>
      </w:r>
    </w:p>
    <w:p>
      <w:pPr>
        <w:pStyle w:val="Normal"/>
        <w:rPr/>
      </w:pPr>
      <w:r>
        <w:rPr/>
        <w:t>Submitted By – Neeraj Kumar Kannoujiya (MSE2024003)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1. Objective</w:t>
      </w:r>
    </w:p>
    <w:p>
      <w:pPr>
        <w:pStyle w:val="Normal"/>
        <w:rPr/>
      </w:pPr>
      <w:r>
        <w:rPr/>
        <w:t>The goal of this project is to demonstrate code coverage testing using a simple Login and Signup system written in Python. We test the functionality using unittest and evaluate how much of our code is actually tested using coverage.py.</w:t>
      </w:r>
    </w:p>
    <w:p>
      <w:pPr>
        <w:pStyle w:val="Heading1"/>
        <w:rPr/>
      </w:pPr>
      <w:r>
        <w:rPr/>
        <w:t>2. What is Code Coverage?</w:t>
      </w:r>
    </w:p>
    <w:p>
      <w:pPr>
        <w:pStyle w:val="Normal"/>
        <w:rPr/>
      </w:pPr>
      <w:r>
        <w:rPr/>
        <w:t>Code Coverage is a metric used in software testing that describes the degree to which the source code of a program is executed during testing. It helps identify untested parts of a codebase and ensures the reliability of the system.</w:t>
      </w:r>
    </w:p>
    <w:p>
      <w:pPr>
        <w:pStyle w:val="ListBullet"/>
        <w:numPr>
          <w:ilvl w:val="0"/>
          <w:numId w:val="1"/>
        </w:numPr>
        <w:rPr/>
      </w:pPr>
      <w:r>
        <w:rPr/>
        <w:t>Types of Code Coverage:</w:t>
      </w:r>
    </w:p>
    <w:p>
      <w:pPr>
        <w:pStyle w:val="ListBullet"/>
        <w:numPr>
          <w:ilvl w:val="0"/>
          <w:numId w:val="1"/>
        </w:numPr>
        <w:rPr/>
      </w:pPr>
      <w:r>
        <w:rPr/>
        <w:t>Statement Coverage – Are all statements executed?</w:t>
      </w:r>
    </w:p>
    <w:p>
      <w:pPr>
        <w:pStyle w:val="ListBullet"/>
        <w:numPr>
          <w:ilvl w:val="0"/>
          <w:numId w:val="1"/>
        </w:numPr>
        <w:rPr/>
      </w:pPr>
      <w:r>
        <w:rPr/>
        <w:t>Branch Coverage – Are all if/else branches executed?</w:t>
      </w:r>
    </w:p>
    <w:p>
      <w:pPr>
        <w:pStyle w:val="ListBullet"/>
        <w:numPr>
          <w:ilvl w:val="0"/>
          <w:numId w:val="1"/>
        </w:numPr>
        <w:rPr/>
      </w:pPr>
      <w:r>
        <w:rPr/>
        <w:t>Function Coverage – Are all functions invoked during testing?</w:t>
      </w:r>
    </w:p>
    <w:p>
      <w:pPr>
        <w:pStyle w:val="ListBullet"/>
        <w:numPr>
          <w:ilvl w:val="0"/>
          <w:numId w:val="1"/>
        </w:numPr>
        <w:rPr/>
      </w:pPr>
      <w:r>
        <w:rPr/>
        <w:t>Line Coverage – Are all lines of code touched by tests?</w:t>
      </w:r>
    </w:p>
    <w:p>
      <w:pPr>
        <w:pStyle w:val="Heading1"/>
        <w:rPr/>
      </w:pPr>
      <w:r>
        <w:rPr/>
        <w:t>3. Tools Used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Tool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Purpose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Python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Core programming language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unittest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Python built-in unit testing tool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coverage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To measure code coverage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Bash Script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Automate test and coverage report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4. Project Structure</w:t>
      </w:r>
    </w:p>
    <w:p>
      <w:pPr>
        <w:pStyle w:val="Normal"/>
        <w:rPr/>
      </w:pPr>
      <w:r>
        <w:rPr/>
        <w:br/>
        <w:t>login_signup_project/</w:t>
        <w:br/>
        <w:t>├── app/</w:t>
        <w:br/>
        <w:t>│   ├── auth.py         # Login/Signup logic</w:t>
        <w:br/>
        <w:t>│   └── __init__.py</w:t>
        <w:br/>
        <w:t>├── tests/</w:t>
        <w:br/>
        <w:t>│   ├── test_auth.py    # Unit tests</w:t>
        <w:br/>
        <w:t>│   └── __init__.py</w:t>
        <w:br/>
        <w:t>├── run_coverage.sh     # Bash script to run coverage</w:t>
        <w:br/>
        <w:t>└── requirements.txt</w:t>
        <w:br/>
      </w:r>
    </w:p>
    <w:p>
      <w:pPr>
        <w:pStyle w:val="Heading1"/>
        <w:rPr/>
      </w:pPr>
      <w:r>
        <w:rPr/>
        <w:t>5</w:t>
      </w:r>
      <w:r>
        <w:rPr/>
        <w:t>. Coverage Script – run_coverage.sh</w:t>
      </w:r>
    </w:p>
    <w:p>
      <w:pPr>
        <w:pStyle w:val="Normal"/>
        <w:rPr/>
      </w:pPr>
      <w:r>
        <w:rPr/>
        <w:br/>
        <w:t>#!/bin/bash</w:t>
        <w:br/>
        <w:t>echo "Running coverage tests..."</w:t>
        <w:br/>
        <w:t>coverage run -m unittest discover tests</w:t>
        <w:br/>
        <w:t>coverage report -m</w:t>
        <w:br/>
        <w:t>coverage html</w:t>
        <w:br/>
        <w:t>echo "HTML report generated at htmlcov/index.html"</w:t>
      </w:r>
    </w:p>
    <w:p>
      <w:pPr>
        <w:pStyle w:val="Heading1"/>
        <w:rPr/>
      </w:pPr>
      <w:r>
        <w:rPr/>
        <w:t>6</w:t>
      </w:r>
      <w:r>
        <w:rPr/>
        <w:t>. Coverage Report Output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4765" cy="2759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7</w:t>
      </w:r>
      <w:r>
        <w:rPr/>
        <w:t xml:space="preserve">. </w:t>
      </w:r>
      <w:r>
        <w:rPr/>
        <w:t>Generate HTML</w:t>
      </w:r>
      <w:r>
        <w:rPr/>
        <w:t xml:space="preserve"> Report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943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8</w:t>
      </w:r>
      <w:r>
        <w:rPr/>
        <w:t>. Conclusion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This mini project successfully demonstrates how to:</w:t>
        <w:br/>
        <w:t>- Write a login/signup system</w:t>
        <w:br/>
        <w:t>- Test it using Python’s unittest</w:t>
        <w:br/>
        <w:t>- Measure and report code coverage using coverage.py</w:t>
        <w:br/>
        <w:br/>
        <w:t>Benefits of Code Coverage:</w:t>
        <w:br/>
        <w:t>- Helps ensure all logic paths are tested</w:t>
        <w:br/>
        <w:t>- Reduces the risk of bugs in production</w:t>
        <w:br/>
        <w:t>- Increases developer confidence in changes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3</Pages>
  <Words>288</Words>
  <Characters>1570</Characters>
  <CharactersWithSpaces>1860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2025-07-26T16:38:26Z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